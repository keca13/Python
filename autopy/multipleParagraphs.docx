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D9314" w14:textId="77777777" w:rsidR="006F0AE3" w:rsidRPr="00F76CA0" w:rsidRDefault="00F76CA0">
      <w:pPr>
        <w:rPr>
          <w:lang w:val="pl-PL"/>
        </w:rPr>
      </w:pPr>
      <w:r>
        <w:rPr>
          <w:lang w:val="pl-PL"/>
        </w:rPr>
        <w:t>Witaj, świecie</w:t>
      </w:r>
      <w:r w:rsidRPr="00F76CA0">
        <w:rPr>
          <w:lang w:val="pl-PL"/>
        </w:rPr>
        <w:t>!</w:t>
      </w:r>
    </w:p>
    <w:p w14:paraId="5FE05455" w14:textId="77777777" w:rsidR="006F0AE3" w:rsidRPr="00F76CA0" w:rsidRDefault="00F76CA0">
      <w:pPr>
        <w:rPr>
          <w:lang w:val="pl-PL"/>
        </w:rPr>
      </w:pPr>
      <w:r w:rsidRPr="00F76CA0">
        <w:rPr>
          <w:lang w:val="pl-PL"/>
        </w:rPr>
        <w:t>To jest drugi akapit tekstu</w:t>
      </w:r>
      <w:r w:rsidRPr="00F76CA0">
        <w:rPr>
          <w:lang w:val="pl-PL"/>
        </w:rPr>
        <w:t>.</w:t>
      </w:r>
      <w:r>
        <w:rPr>
          <w:lang w:val="pl-PL"/>
        </w:rPr>
        <w:t xml:space="preserve"> </w:t>
      </w:r>
      <w:r w:rsidRPr="00F76CA0">
        <w:rPr>
          <w:lang w:val="pl-PL"/>
        </w:rPr>
        <w:t>Ten tekst zostanie dodany do drugiego akapitu.</w:t>
      </w:r>
    </w:p>
    <w:p w14:paraId="3C103A90" w14:textId="77777777" w:rsidR="006F0AE3" w:rsidRPr="00F76CA0" w:rsidRDefault="00F76CA0">
      <w:pPr>
        <w:rPr>
          <w:lang w:val="pl-PL"/>
        </w:rPr>
      </w:pPr>
      <w:r w:rsidRPr="00F76CA0">
        <w:rPr>
          <w:lang w:val="pl-PL"/>
        </w:rPr>
        <w:t>To jest kolejny akapit tekstu</w:t>
      </w:r>
      <w:r w:rsidRPr="00F76CA0">
        <w:rPr>
          <w:lang w:val="pl-PL"/>
        </w:rPr>
        <w:t>.</w:t>
      </w:r>
      <w:bookmarkStart w:id="0" w:name="_GoBack"/>
      <w:bookmarkEnd w:id="0"/>
    </w:p>
    <w:sectPr w:rsidR="006F0AE3" w:rsidRPr="00F76C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AE3"/>
    <w:rsid w:val="00AA1D8D"/>
    <w:rsid w:val="00B47730"/>
    <w:rsid w:val="00CB0664"/>
    <w:rsid w:val="00F76C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6C8FB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67EEF2-B6D6-DC4F-985D-79DE8AB7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Robert Górczyński</cp:lastModifiedBy>
  <cp:revision>3</cp:revision>
  <dcterms:created xsi:type="dcterms:W3CDTF">2013-12-23T23:15:00Z</dcterms:created>
  <dcterms:modified xsi:type="dcterms:W3CDTF">2017-01-02T18:33:00Z</dcterms:modified>
  <cp:category/>
</cp:coreProperties>
</file>