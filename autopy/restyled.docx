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272FB" w14:textId="77777777" w:rsidR="00106922" w:rsidRPr="00465706" w:rsidRDefault="00507DBB">
      <w:pPr>
        <w:rPr>
          <w:lang w:val="pl-PL"/>
        </w:rPr>
      </w:pPr>
      <w:bookmarkStart w:id="0" w:name="_GoBack"/>
      <w:bookmarkEnd w:id="0"/>
      <w:r w:rsidRPr="00465706">
        <w:rPr>
          <w:lang w:val="pl-PL"/>
        </w:rPr>
        <w:t>Tytuł dokumentu</w:t>
      </w:r>
    </w:p>
    <w:p w14:paraId="4831EBD0" w14:textId="77777777" w:rsidR="00106922" w:rsidRPr="00465706" w:rsidRDefault="006C7D97">
      <w:pPr>
        <w:rPr>
          <w:lang w:val="pl-PL"/>
        </w:rPr>
      </w:pPr>
      <w:r w:rsidRPr="00465706">
        <w:rPr>
          <w:rStyle w:val="QuoteChar"/>
          <w:lang w:val="pl-PL"/>
        </w:rPr>
        <w:t>Pewien akapit wraz z tekstem</w:t>
      </w:r>
      <w:r w:rsidR="00DD094C" w:rsidRPr="00465706">
        <w:rPr>
          <w:rStyle w:val="QuoteChar"/>
          <w:lang w:val="pl-PL"/>
        </w:rPr>
        <w:t xml:space="preserve"> </w:t>
      </w:r>
      <w:r w:rsidRPr="00465706">
        <w:rPr>
          <w:b/>
          <w:u w:val="single"/>
          <w:lang w:val="pl-PL"/>
        </w:rPr>
        <w:t>p</w:t>
      </w:r>
      <w:r w:rsidR="00DD094C" w:rsidRPr="00465706">
        <w:rPr>
          <w:b/>
          <w:u w:val="single"/>
          <w:lang w:val="pl-PL"/>
        </w:rPr>
        <w:t>o</w:t>
      </w:r>
      <w:r w:rsidRPr="00465706">
        <w:rPr>
          <w:b/>
          <w:u w:val="single"/>
          <w:lang w:val="pl-PL"/>
        </w:rPr>
        <w:t>grubionym</w:t>
      </w:r>
      <w:r w:rsidRPr="00465706">
        <w:rPr>
          <w:lang w:val="pl-PL"/>
        </w:rPr>
        <w:t xml:space="preserve"> </w:t>
      </w:r>
      <w:r w:rsidRPr="00465706">
        <w:rPr>
          <w:i/>
          <w:lang w:val="pl-PL"/>
        </w:rPr>
        <w:t>i fragmentem</w:t>
      </w:r>
      <w:r w:rsidRPr="00465706">
        <w:rPr>
          <w:lang w:val="pl-PL"/>
        </w:rPr>
        <w:t xml:space="preserve"> </w:t>
      </w:r>
      <w:r w:rsidRPr="00465706">
        <w:rPr>
          <w:i/>
          <w:u w:val="single"/>
          <w:lang w:val="pl-PL"/>
        </w:rPr>
        <w:t>pochylonego</w:t>
      </w:r>
    </w:p>
    <w:p w14:paraId="3E30623B" w14:textId="77777777" w:rsidR="00106922" w:rsidRPr="00465706" w:rsidRDefault="008D2161">
      <w:pPr>
        <w:pStyle w:val="Heading1"/>
        <w:rPr>
          <w:lang w:val="pl-PL"/>
        </w:rPr>
      </w:pPr>
      <w:r w:rsidRPr="00465706">
        <w:rPr>
          <w:lang w:val="pl-PL"/>
        </w:rPr>
        <w:t>Nagłówek, poziom</w:t>
      </w:r>
      <w:r w:rsidR="00DD094C" w:rsidRPr="00465706">
        <w:rPr>
          <w:lang w:val="pl-PL"/>
        </w:rPr>
        <w:t xml:space="preserve"> 1</w:t>
      </w:r>
    </w:p>
    <w:p w14:paraId="613538D7" w14:textId="77777777" w:rsidR="00106922" w:rsidRPr="00465706" w:rsidRDefault="008D2161">
      <w:pPr>
        <w:pStyle w:val="IntenseQuote"/>
        <w:rPr>
          <w:lang w:val="pl-PL"/>
        </w:rPr>
      </w:pPr>
      <w:r w:rsidRPr="00465706">
        <w:rPr>
          <w:lang w:val="pl-PL"/>
        </w:rPr>
        <w:t>Cytat intensywny</w:t>
      </w:r>
    </w:p>
    <w:p w14:paraId="51D26DEA" w14:textId="77777777" w:rsidR="00106922" w:rsidRPr="00465706" w:rsidRDefault="008D2161">
      <w:pPr>
        <w:pStyle w:val="ListBullet"/>
        <w:rPr>
          <w:lang w:val="pl-PL"/>
        </w:rPr>
      </w:pPr>
      <w:bookmarkStart w:id="1" w:name="OLE_LINK12"/>
      <w:bookmarkStart w:id="2" w:name="OLE_LINK13"/>
      <w:r w:rsidRPr="00465706">
        <w:rPr>
          <w:lang w:val="pl-PL"/>
        </w:rPr>
        <w:t>Pierwszy element na nieuporządkowanej liście</w:t>
      </w:r>
      <w:bookmarkEnd w:id="1"/>
      <w:bookmarkEnd w:id="2"/>
    </w:p>
    <w:p w14:paraId="10CF93BC" w14:textId="77777777" w:rsidR="00106922" w:rsidRPr="00465706" w:rsidRDefault="00465706">
      <w:pPr>
        <w:pStyle w:val="ListNumber"/>
        <w:rPr>
          <w:lang w:val="pl-PL"/>
        </w:rPr>
      </w:pPr>
      <w:r w:rsidRPr="00465706">
        <w:rPr>
          <w:lang w:val="pl-PL"/>
        </w:rPr>
        <w:t>Pierwszy element na uporządkowanej liście</w:t>
      </w:r>
    </w:p>
    <w:p w14:paraId="06635217" w14:textId="77777777" w:rsidR="00106922" w:rsidRPr="00465706" w:rsidRDefault="00DD094C">
      <w:pPr>
        <w:rPr>
          <w:lang w:val="pl-PL"/>
        </w:rPr>
      </w:pPr>
      <w:r w:rsidRPr="00465706">
        <w:rPr>
          <w:lang w:val="pl-PL"/>
        </w:rPr>
        <w:br w:type="page"/>
      </w:r>
    </w:p>
    <w:sectPr w:rsidR="00106922" w:rsidRPr="004657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106922"/>
    <w:rsid w:val="0015074B"/>
    <w:rsid w:val="0029639D"/>
    <w:rsid w:val="00326F90"/>
    <w:rsid w:val="00465706"/>
    <w:rsid w:val="00507DBB"/>
    <w:rsid w:val="00580C46"/>
    <w:rsid w:val="006C7D97"/>
    <w:rsid w:val="008D2161"/>
    <w:rsid w:val="00951801"/>
    <w:rsid w:val="00AA1D8D"/>
    <w:rsid w:val="00B47730"/>
    <w:rsid w:val="00CB0664"/>
    <w:rsid w:val="00DD09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58F0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0F6266-D5C5-DB4A-92C1-315020859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Robert Górczyński</cp:lastModifiedBy>
  <cp:revision>5</cp:revision>
  <dcterms:created xsi:type="dcterms:W3CDTF">2013-12-23T23:15:00Z</dcterms:created>
  <dcterms:modified xsi:type="dcterms:W3CDTF">2017-01-02T18:37:00Z</dcterms:modified>
  <cp:category/>
</cp:coreProperties>
</file>